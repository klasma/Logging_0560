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5001-2022 i Boxholms kommun</w:t>
      </w:r>
    </w:p>
    <w:p>
      <w:r>
        <w:t>Detta dokument behandlar höga naturvärden i avverkningsanmälan A 5001-2022 i Boxholms kommun. Denna avverkningsanmälan inkom 2022-02-01 14:38:06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Carphacis striatus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5001-2022 karta.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6428822, E 518091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