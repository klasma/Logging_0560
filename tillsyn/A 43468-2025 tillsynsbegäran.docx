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43468-2025 i Boxholms kommun</w:t>
      </w:r>
    </w:p>
    <w:p>
      <w:r>
        <w:t>Detta dokument behandlar höga naturvärden i avverkningsanmälan A 43468-2025 i Boxholms kommun. Denna avverkningsanmälan inkom 2025-09-11 11:24:17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skogsalm (CR), blek kraterlav (VU), klosterlav (VU), Amphicyllis globiformis (NT), kandelabersvamp (NT), korthornad ögonbagge (NT), parknål (NT), rosa skärelav (NT), rödhalsad vedsvampbagge (NT), vedtrappmossa (NT), fällmossa (S), klippfrullania (S), kornig nållav (S), noshornsoxe (S), sotlav (S), traslav (S), trubbfjädermossa (S), trädporella (S), underviol (S), vanlig flatbagge (S) och västlig hakmossa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43468-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6426989, E 519363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