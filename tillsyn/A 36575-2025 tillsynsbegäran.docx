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36575-2025 i Boxholms kommun</w:t>
      </w:r>
    </w:p>
    <w:p>
      <w:r>
        <w:t>Detta dokument behandlar höga naturvärden i avverkningsanmälan A 36575-2025 i Boxholms kommun. Denna avverkningsanmälan inkom 2025-08-01 09:47:02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gammelekslav (NT), rosa skärelav (NT) och skuggorangelav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6575-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6432526, E 505564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