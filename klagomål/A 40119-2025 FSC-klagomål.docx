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40119-2025 i Boxholms kommun</w:t>
      </w:r>
    </w:p>
    <w:p>
      <w:r>
        <w:t>Detta dokument behandlar höga naturvärden i avverkningsanmälan A 40119-2025 i Boxholms kommun. Denna avverkningsanmälan inkom 2025-08-25 12:33:28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trolldruva (S), grönvit nattviol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0119-2025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6440035, E 504462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grönvit nattviol (§8),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