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57132-2024 i Boxholms kommun</w:t>
      </w:r>
    </w:p>
    <w:p>
      <w:r>
        <w:t>Detta dokument behandlar höga naturvärden i avverkningsanmälan A 57132-2024 i Boxholms kommun. Denna avverkningsanmälan inkom 2024-12-03 09:12:37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gammelekslav (NT), skrovellav (NT), skuggorangelav (NT) och kornig nållav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57132-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6443446, E 502850 i SWEREF 99 TM.</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